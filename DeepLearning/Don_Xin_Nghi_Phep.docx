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A2D84" w14:textId="53533BBE" w:rsidR="00D24B26" w:rsidRPr="00FE3B5B" w:rsidRDefault="00000000" w:rsidP="000C78F5">
      <w:pPr>
        <w:tabs>
          <w:tab w:val="left" w:pos="-270"/>
          <w:tab w:val="left" w:pos="3510"/>
        </w:tabs>
        <w:spacing w:line="360" w:lineRule="auto"/>
        <w:ind w:left="-360" w:right="-720"/>
        <w:jc w:val="center"/>
        <w:rPr>
          <w:b/>
          <w:sz w:val="30"/>
          <w:szCs w:val="30"/>
          <w:u w:val="single"/>
          <w:lang w:val="vi-VN"/>
        </w:rPr>
      </w:pPr>
      <w:r w:rsidRPr="00FE3B5B">
        <w:rPr>
          <w:b/>
          <w:sz w:val="30"/>
          <w:szCs w:val="30"/>
        </w:rPr>
        <w:t>CỘNG HÒA XÃ HỘI CHỦ NGHĨA VIỆT NAM</w:t>
      </w:r>
      <w:r w:rsidRPr="00FE3B5B">
        <w:rPr>
          <w:b/>
          <w:sz w:val="30"/>
          <w:szCs w:val="30"/>
        </w:rPr>
        <w:br/>
      </w:r>
      <w:r w:rsidRPr="00FE3B5B">
        <w:rPr>
          <w:b/>
          <w:sz w:val="30"/>
          <w:szCs w:val="30"/>
          <w:u w:val="single"/>
        </w:rPr>
        <w:t>Độc lập – Tự do – Hạnh phúc</w:t>
      </w:r>
      <w:r w:rsidRPr="00FE3B5B">
        <w:rPr>
          <w:sz w:val="28"/>
          <w:szCs w:val="28"/>
        </w:rPr>
        <w:br/>
      </w:r>
      <w:r w:rsidRPr="00FE3B5B">
        <w:rPr>
          <w:b/>
          <w:bCs/>
          <w:sz w:val="36"/>
          <w:szCs w:val="36"/>
        </w:rPr>
        <w:t>ĐƠN XIN NGHỈ PHÉP</w:t>
      </w:r>
    </w:p>
    <w:p w14:paraId="037C6DAB" w14:textId="67D05325" w:rsidR="00FE3B5B" w:rsidRPr="00FE3B5B" w:rsidRDefault="00000000" w:rsidP="000C78F5">
      <w:pPr>
        <w:tabs>
          <w:tab w:val="left" w:pos="0"/>
        </w:tabs>
        <w:ind w:left="-360" w:right="-720"/>
        <w:rPr>
          <w:sz w:val="28"/>
          <w:szCs w:val="28"/>
          <w:lang w:val="vi-VN"/>
        </w:rPr>
      </w:pPr>
      <w:r w:rsidRPr="00FE3B5B">
        <w:rPr>
          <w:b/>
          <w:bCs/>
          <w:i/>
          <w:iCs/>
          <w:sz w:val="28"/>
          <w:szCs w:val="28"/>
        </w:rPr>
        <w:t>Kính gửi:</w:t>
      </w:r>
      <w:r w:rsidR="00FE3B5B">
        <w:rPr>
          <w:sz w:val="28"/>
          <w:szCs w:val="28"/>
          <w:lang w:val="vi-VN"/>
        </w:rPr>
        <w:t xml:space="preserve"> - </w:t>
      </w:r>
      <w:r w:rsidRPr="00FE3B5B">
        <w:rPr>
          <w:sz w:val="28"/>
          <w:szCs w:val="28"/>
        </w:rPr>
        <w:t xml:space="preserve">Lãnh đạo Trại giam Phú Sơn </w:t>
      </w:r>
      <w:r w:rsidR="00FE3B5B" w:rsidRPr="00FE3B5B">
        <w:rPr>
          <w:sz w:val="28"/>
          <w:szCs w:val="28"/>
        </w:rPr>
        <w:t>4</w:t>
      </w:r>
      <w:r w:rsidR="00FE3B5B" w:rsidRPr="00FE3B5B">
        <w:rPr>
          <w:sz w:val="28"/>
          <w:szCs w:val="28"/>
          <w:lang w:val="vi-VN"/>
        </w:rPr>
        <w:t>;</w:t>
      </w:r>
    </w:p>
    <w:p w14:paraId="7370D40D" w14:textId="2CA2175F" w:rsidR="00D24B26" w:rsidRPr="000C78F5" w:rsidRDefault="000C78F5" w:rsidP="000C78F5">
      <w:pPr>
        <w:tabs>
          <w:tab w:val="left" w:pos="900"/>
        </w:tabs>
        <w:ind w:left="-360" w:right="-720"/>
        <w:rPr>
          <w:sz w:val="28"/>
          <w:szCs w:val="28"/>
          <w:lang w:val="vi-VN"/>
        </w:rPr>
      </w:pPr>
      <w:r w:rsidRPr="000C78F5">
        <w:rPr>
          <w:sz w:val="28"/>
          <w:szCs w:val="28"/>
          <w:lang w:val="vi-VN"/>
        </w:rPr>
        <w:t>-</w:t>
      </w:r>
      <w:r>
        <w:rPr>
          <w:sz w:val="28"/>
          <w:szCs w:val="28"/>
          <w:lang w:val="vi-VN"/>
        </w:rPr>
        <w:t xml:space="preserve"> </w:t>
      </w:r>
      <w:r w:rsidR="00FE3B5B" w:rsidRPr="000C78F5">
        <w:rPr>
          <w:sz w:val="28"/>
          <w:szCs w:val="28"/>
          <w:lang w:val="vi-VN"/>
        </w:rPr>
        <w:t>Chỉ huy đội  hậu cần tài vụ</w:t>
      </w:r>
      <w:r>
        <w:rPr>
          <w:sz w:val="28"/>
          <w:szCs w:val="28"/>
          <w:lang w:val="vi-VN"/>
        </w:rPr>
        <w:t xml:space="preserve"> trại giam Phú Sơn 4</w:t>
      </w:r>
      <w:r w:rsidR="00000000" w:rsidRPr="000C78F5">
        <w:rPr>
          <w:sz w:val="28"/>
          <w:szCs w:val="28"/>
        </w:rPr>
        <w:t xml:space="preserve"> </w:t>
      </w:r>
      <w:r w:rsidR="00FE3B5B" w:rsidRPr="000C78F5">
        <w:rPr>
          <w:sz w:val="28"/>
          <w:szCs w:val="28"/>
          <w:lang w:val="vi-VN"/>
        </w:rPr>
        <w:tab/>
        <w:t xml:space="preserve">     </w:t>
      </w:r>
    </w:p>
    <w:p w14:paraId="4A83F247" w14:textId="5AB9D5AA" w:rsidR="00D24B26" w:rsidRPr="00FE3B5B" w:rsidRDefault="00000000" w:rsidP="000C78F5">
      <w:pPr>
        <w:tabs>
          <w:tab w:val="left" w:pos="0"/>
        </w:tabs>
        <w:ind w:left="-360" w:right="-720"/>
        <w:rPr>
          <w:sz w:val="28"/>
          <w:szCs w:val="28"/>
          <w:lang w:val="vi-VN"/>
        </w:rPr>
      </w:pPr>
      <w:r w:rsidRPr="00FE3B5B">
        <w:rPr>
          <w:sz w:val="28"/>
          <w:szCs w:val="28"/>
        </w:rPr>
        <w:t>Tôi tên là:</w:t>
      </w:r>
      <w:r w:rsidR="00FE3B5B" w:rsidRPr="00FE3B5B">
        <w:rPr>
          <w:sz w:val="28"/>
          <w:szCs w:val="28"/>
          <w:lang w:val="vi-VN"/>
        </w:rPr>
        <w:t xml:space="preserve"> Nguyễn Xuân Lợi</w:t>
      </w:r>
      <w:r w:rsidRPr="00FE3B5B">
        <w:rPr>
          <w:sz w:val="28"/>
          <w:szCs w:val="28"/>
        </w:rPr>
        <w:tab/>
      </w:r>
      <w:r w:rsidRPr="00FE3B5B">
        <w:rPr>
          <w:sz w:val="28"/>
          <w:szCs w:val="28"/>
        </w:rPr>
        <w:tab/>
      </w:r>
      <w:r w:rsidRPr="00FE3B5B">
        <w:rPr>
          <w:sz w:val="28"/>
          <w:szCs w:val="28"/>
        </w:rPr>
        <w:tab/>
      </w:r>
      <w:r w:rsidRPr="00FE3B5B">
        <w:rPr>
          <w:sz w:val="28"/>
          <w:szCs w:val="28"/>
        </w:rPr>
        <w:tab/>
      </w:r>
      <w:r w:rsidRPr="00FE3B5B">
        <w:rPr>
          <w:sz w:val="28"/>
          <w:szCs w:val="28"/>
        </w:rPr>
        <w:tab/>
        <w:t xml:space="preserve">Sinh năm: </w:t>
      </w:r>
      <w:r w:rsidR="00FE3B5B" w:rsidRPr="00FE3B5B">
        <w:rPr>
          <w:sz w:val="28"/>
          <w:szCs w:val="28"/>
        </w:rPr>
        <w:t>1974</w:t>
      </w:r>
    </w:p>
    <w:p w14:paraId="42F27BDD" w14:textId="65A336AA" w:rsidR="00D24B26" w:rsidRPr="00FE3B5B" w:rsidRDefault="00000000" w:rsidP="000C78F5">
      <w:pPr>
        <w:tabs>
          <w:tab w:val="left" w:pos="0"/>
        </w:tabs>
        <w:ind w:left="-360" w:right="-720"/>
        <w:rPr>
          <w:sz w:val="28"/>
          <w:szCs w:val="28"/>
          <w:lang w:val="vi-VN"/>
        </w:rPr>
      </w:pPr>
      <w:r w:rsidRPr="00FE3B5B">
        <w:rPr>
          <w:sz w:val="28"/>
          <w:szCs w:val="28"/>
        </w:rPr>
        <w:t xml:space="preserve">Quê quán: </w:t>
      </w:r>
      <w:r w:rsidR="00FE3B5B" w:rsidRPr="00FE3B5B">
        <w:rPr>
          <w:sz w:val="28"/>
          <w:szCs w:val="28"/>
        </w:rPr>
        <w:t>Khu</w:t>
      </w:r>
      <w:r w:rsidR="00FE3B5B" w:rsidRPr="00FE3B5B">
        <w:rPr>
          <w:sz w:val="28"/>
          <w:szCs w:val="28"/>
          <w:lang w:val="vi-VN"/>
        </w:rPr>
        <w:t xml:space="preserve"> 10, thị trấn Thanh Ba, huyện Thanh Ba, tỉnh Phú Thọ</w:t>
      </w:r>
    </w:p>
    <w:p w14:paraId="6B86A09A" w14:textId="393EE431" w:rsidR="00D24B26" w:rsidRDefault="00000000" w:rsidP="000C78F5">
      <w:pPr>
        <w:tabs>
          <w:tab w:val="left" w:pos="0"/>
        </w:tabs>
        <w:ind w:left="-360" w:right="-720"/>
        <w:rPr>
          <w:sz w:val="28"/>
          <w:szCs w:val="28"/>
          <w:lang w:val="vi-VN"/>
        </w:rPr>
      </w:pPr>
      <w:r w:rsidRPr="00FE3B5B">
        <w:rPr>
          <w:sz w:val="28"/>
          <w:szCs w:val="28"/>
        </w:rPr>
        <w:t xml:space="preserve">Ngày vào ngành: </w:t>
      </w:r>
      <w:r w:rsidR="00FE3B5B" w:rsidRPr="00FE3B5B">
        <w:rPr>
          <w:sz w:val="28"/>
          <w:szCs w:val="28"/>
        </w:rPr>
        <w:t>01</w:t>
      </w:r>
      <w:r w:rsidR="00FE3B5B" w:rsidRPr="00FE3B5B">
        <w:rPr>
          <w:sz w:val="28"/>
          <w:szCs w:val="28"/>
          <w:lang w:val="vi-VN"/>
        </w:rPr>
        <w:t>/03/1994</w:t>
      </w:r>
    </w:p>
    <w:p w14:paraId="79DCBAA7" w14:textId="2CCD0F82" w:rsidR="00FE3B5B" w:rsidRPr="00FE3B5B" w:rsidRDefault="00FE3B5B" w:rsidP="000C78F5">
      <w:pPr>
        <w:tabs>
          <w:tab w:val="left" w:pos="0"/>
        </w:tabs>
        <w:ind w:left="-360" w:right="-720"/>
        <w:rPr>
          <w:sz w:val="28"/>
          <w:szCs w:val="28"/>
          <w:lang w:val="vi-VN"/>
        </w:rPr>
      </w:pPr>
      <w:r>
        <w:rPr>
          <w:sz w:val="28"/>
          <w:szCs w:val="28"/>
          <w:lang w:val="vi-VN"/>
        </w:rPr>
        <w:t>Cấp bậc: Trung tá</w:t>
      </w:r>
    </w:p>
    <w:p w14:paraId="26CC338D" w14:textId="42A9986C" w:rsidR="00D24B26" w:rsidRPr="00FE3B5B" w:rsidRDefault="00000000" w:rsidP="000C78F5">
      <w:pPr>
        <w:tabs>
          <w:tab w:val="left" w:pos="0"/>
        </w:tabs>
        <w:ind w:left="-360" w:right="-720"/>
        <w:rPr>
          <w:sz w:val="28"/>
          <w:szCs w:val="28"/>
          <w:lang w:val="vi-VN"/>
        </w:rPr>
      </w:pPr>
      <w:r w:rsidRPr="00FE3B5B">
        <w:rPr>
          <w:sz w:val="28"/>
          <w:szCs w:val="28"/>
        </w:rPr>
        <w:t xml:space="preserve">Hiện đang công tác tại: </w:t>
      </w:r>
      <w:r w:rsidR="00FE3B5B" w:rsidRPr="00FE3B5B">
        <w:rPr>
          <w:sz w:val="28"/>
          <w:szCs w:val="28"/>
        </w:rPr>
        <w:t>Đội</w:t>
      </w:r>
      <w:r w:rsidR="00FE3B5B" w:rsidRPr="00FE3B5B">
        <w:rPr>
          <w:sz w:val="28"/>
          <w:szCs w:val="28"/>
          <w:lang w:val="vi-VN"/>
        </w:rPr>
        <w:t xml:space="preserve"> hậu cần tài vụ trại giam Phú Sơn 4</w:t>
      </w:r>
    </w:p>
    <w:p w14:paraId="02E26897" w14:textId="77777777" w:rsidR="00D24B26" w:rsidRPr="00FE3B5B" w:rsidRDefault="00000000" w:rsidP="000C78F5">
      <w:pPr>
        <w:tabs>
          <w:tab w:val="left" w:pos="0"/>
        </w:tabs>
        <w:ind w:left="-360" w:right="-720"/>
        <w:rPr>
          <w:sz w:val="28"/>
          <w:szCs w:val="28"/>
        </w:rPr>
      </w:pPr>
      <w:r w:rsidRPr="00FE3B5B">
        <w:rPr>
          <w:sz w:val="28"/>
          <w:szCs w:val="28"/>
        </w:rPr>
        <w:t>Nay tôi viết đơn này, xin trình bày cụ thể như sau:</w:t>
      </w:r>
    </w:p>
    <w:p w14:paraId="39241E22" w14:textId="47152C7F" w:rsidR="00FE3B5B" w:rsidRPr="00FE3B5B" w:rsidRDefault="00FE3B5B" w:rsidP="000C78F5">
      <w:pPr>
        <w:tabs>
          <w:tab w:val="left" w:pos="0"/>
        </w:tabs>
        <w:ind w:left="-360" w:right="-720"/>
        <w:rPr>
          <w:sz w:val="28"/>
          <w:szCs w:val="28"/>
          <w:lang w:val="vi-VN"/>
        </w:rPr>
      </w:pPr>
      <w:r w:rsidRPr="00FE3B5B">
        <w:rPr>
          <w:sz w:val="28"/>
          <w:szCs w:val="28"/>
          <w:lang w:val="vi-VN"/>
        </w:rPr>
        <w:t xml:space="preserve">Tôi xin nghỉ phép để giải quyết công việc gia </w:t>
      </w:r>
      <w:r>
        <w:rPr>
          <w:sz w:val="28"/>
          <w:szCs w:val="28"/>
          <w:lang w:val="vi-VN"/>
        </w:rPr>
        <w:t>đình</w:t>
      </w:r>
    </w:p>
    <w:p w14:paraId="381DD89D" w14:textId="1736A952" w:rsidR="00D24B26" w:rsidRPr="00FE3B5B" w:rsidRDefault="00000000" w:rsidP="000C78F5">
      <w:pPr>
        <w:tabs>
          <w:tab w:val="left" w:pos="0"/>
        </w:tabs>
        <w:ind w:left="-360" w:right="-720"/>
        <w:rPr>
          <w:sz w:val="28"/>
          <w:szCs w:val="28"/>
          <w:lang w:val="vi-VN"/>
        </w:rPr>
      </w:pPr>
      <w:r w:rsidRPr="00FE3B5B">
        <w:rPr>
          <w:sz w:val="28"/>
          <w:szCs w:val="28"/>
        </w:rPr>
        <w:t xml:space="preserve">Nơi đăng ký nghỉ phép: </w:t>
      </w:r>
      <w:r w:rsidR="00FE3B5B" w:rsidRPr="00FE3B5B">
        <w:rPr>
          <w:sz w:val="28"/>
          <w:szCs w:val="28"/>
        </w:rPr>
        <w:t>Phú</w:t>
      </w:r>
      <w:r w:rsidR="00FE3B5B" w:rsidRPr="00FE3B5B">
        <w:rPr>
          <w:sz w:val="28"/>
          <w:szCs w:val="28"/>
          <w:lang w:val="vi-VN"/>
        </w:rPr>
        <w:t xml:space="preserve"> Thọ</w:t>
      </w:r>
    </w:p>
    <w:p w14:paraId="6C0BD7F9" w14:textId="1FBF556A" w:rsidR="00D24B26" w:rsidRPr="00FE3B5B" w:rsidRDefault="00000000" w:rsidP="000C78F5">
      <w:pPr>
        <w:tabs>
          <w:tab w:val="left" w:pos="0"/>
        </w:tabs>
        <w:ind w:left="-360" w:right="-720" w:firstLine="720"/>
        <w:rPr>
          <w:sz w:val="28"/>
          <w:szCs w:val="28"/>
        </w:rPr>
      </w:pPr>
      <w:r w:rsidRPr="00FE3B5B">
        <w:rPr>
          <w:sz w:val="28"/>
          <w:szCs w:val="28"/>
        </w:rPr>
        <w:t xml:space="preserve">Số điện thoại liên lạc: </w:t>
      </w:r>
      <w:r w:rsidR="00FE3B5B" w:rsidRPr="00FE3B5B">
        <w:rPr>
          <w:sz w:val="28"/>
          <w:szCs w:val="28"/>
        </w:rPr>
        <w:t>0971545888</w:t>
      </w:r>
    </w:p>
    <w:p w14:paraId="1D695C9A" w14:textId="77777777" w:rsidR="00D24B26" w:rsidRPr="00FE3B5B" w:rsidRDefault="00000000" w:rsidP="000C78F5">
      <w:pPr>
        <w:tabs>
          <w:tab w:val="left" w:pos="0"/>
        </w:tabs>
        <w:ind w:left="-360" w:right="-720" w:firstLine="720"/>
        <w:rPr>
          <w:sz w:val="28"/>
          <w:szCs w:val="28"/>
        </w:rPr>
      </w:pPr>
      <w:r w:rsidRPr="00FE3B5B">
        <w:rPr>
          <w:sz w:val="28"/>
          <w:szCs w:val="28"/>
        </w:rPr>
        <w:t>Tôi xin hứa trong thời gian nghỉ phép sẽ chấp hành tốt nội quy, quy định của Ngành, địa phương nơi cư trú, các quy định về luật an toàn giao thông và các quy định của lực lượng CAND.</w:t>
      </w:r>
    </w:p>
    <w:p w14:paraId="6E123E35" w14:textId="516F96D3" w:rsidR="00D24B26" w:rsidRDefault="00000000" w:rsidP="000C78F5">
      <w:pPr>
        <w:tabs>
          <w:tab w:val="left" w:pos="0"/>
        </w:tabs>
        <w:ind w:left="-360" w:right="-720"/>
        <w:jc w:val="right"/>
        <w:rPr>
          <w:sz w:val="28"/>
          <w:szCs w:val="28"/>
          <w:lang w:val="vi-VN"/>
        </w:rPr>
      </w:pPr>
      <w:r w:rsidRPr="00FE3B5B">
        <w:rPr>
          <w:sz w:val="28"/>
          <w:szCs w:val="28"/>
        </w:rPr>
        <w:t xml:space="preserve">Thái Nguyên, ngày </w:t>
      </w:r>
      <w:r w:rsidR="00FE3B5B">
        <w:rPr>
          <w:sz w:val="28"/>
          <w:szCs w:val="28"/>
        </w:rPr>
        <w:t>9</w:t>
      </w:r>
      <w:r w:rsidRPr="00FE3B5B">
        <w:rPr>
          <w:sz w:val="28"/>
          <w:szCs w:val="28"/>
        </w:rPr>
        <w:t xml:space="preserve"> tháng 4 năm 2025</w:t>
      </w:r>
    </w:p>
    <w:p w14:paraId="0440FB8B" w14:textId="77777777" w:rsidR="00FE3B5B" w:rsidRDefault="00FE3B5B" w:rsidP="000C78F5">
      <w:pPr>
        <w:tabs>
          <w:tab w:val="left" w:pos="0"/>
        </w:tabs>
        <w:ind w:left="-360" w:right="-720"/>
        <w:rPr>
          <w:b/>
          <w:bCs/>
          <w:sz w:val="28"/>
          <w:szCs w:val="28"/>
          <w:lang w:val="vi-VN"/>
        </w:rPr>
      </w:pPr>
    </w:p>
    <w:p w14:paraId="772E8E03" w14:textId="607DE0A7" w:rsidR="00FE3B5B" w:rsidRPr="00FE3B5B" w:rsidRDefault="00FE3B5B" w:rsidP="000C78F5">
      <w:pPr>
        <w:tabs>
          <w:tab w:val="left" w:pos="0"/>
          <w:tab w:val="left" w:pos="810"/>
          <w:tab w:val="left" w:pos="2070"/>
          <w:tab w:val="left" w:pos="2340"/>
        </w:tabs>
        <w:ind w:left="-360" w:right="-720"/>
        <w:rPr>
          <w:b/>
          <w:bCs/>
          <w:sz w:val="24"/>
          <w:szCs w:val="24"/>
          <w:lang w:val="vi-VN"/>
        </w:rPr>
      </w:pPr>
      <w:r w:rsidRPr="00FE3B5B">
        <w:rPr>
          <w:b/>
          <w:bCs/>
          <w:sz w:val="24"/>
          <w:szCs w:val="24"/>
        </w:rPr>
        <w:t>LÃNH</w:t>
      </w:r>
      <w:r w:rsidRPr="00FE3B5B">
        <w:rPr>
          <w:b/>
          <w:bCs/>
          <w:sz w:val="24"/>
          <w:szCs w:val="24"/>
          <w:lang w:val="vi-VN"/>
        </w:rPr>
        <w:t xml:space="preserve"> ĐẠO TRẠI GIAM PHÚ SƠN 4    </w:t>
      </w:r>
      <w:r>
        <w:rPr>
          <w:b/>
          <w:bCs/>
          <w:sz w:val="24"/>
          <w:szCs w:val="24"/>
          <w:lang w:val="vi-VN"/>
        </w:rPr>
        <w:tab/>
      </w:r>
      <w:r w:rsidRPr="00FE3B5B">
        <w:rPr>
          <w:b/>
          <w:bCs/>
          <w:sz w:val="24"/>
          <w:szCs w:val="24"/>
          <w:lang w:val="vi-VN"/>
        </w:rPr>
        <w:t xml:space="preserve">CHỈ HUY ĐỘI HC-TV      </w:t>
      </w:r>
      <w:r>
        <w:rPr>
          <w:b/>
          <w:bCs/>
          <w:sz w:val="24"/>
          <w:szCs w:val="24"/>
          <w:lang w:val="vi-VN"/>
        </w:rPr>
        <w:tab/>
      </w:r>
      <w:r w:rsidR="000C78F5">
        <w:rPr>
          <w:b/>
          <w:bCs/>
          <w:sz w:val="24"/>
          <w:szCs w:val="24"/>
          <w:lang w:val="vi-VN"/>
        </w:rPr>
        <w:t xml:space="preserve"> </w:t>
      </w:r>
      <w:r w:rsidRPr="00FE3B5B">
        <w:rPr>
          <w:b/>
          <w:bCs/>
          <w:sz w:val="24"/>
          <w:szCs w:val="24"/>
          <w:lang w:val="vi-VN"/>
        </w:rPr>
        <w:t>NGƯỜI VIẾT ĐƠN</w:t>
      </w:r>
    </w:p>
    <w:p w14:paraId="3ECA18E0" w14:textId="5A36B5EF" w:rsidR="00FE3B5B" w:rsidRPr="00FE3B5B" w:rsidRDefault="00000000" w:rsidP="000C78F5">
      <w:pPr>
        <w:tabs>
          <w:tab w:val="left" w:pos="0"/>
        </w:tabs>
        <w:ind w:left="-360" w:right="-720"/>
        <w:rPr>
          <w:sz w:val="28"/>
          <w:szCs w:val="28"/>
        </w:rPr>
      </w:pPr>
      <w:r w:rsidRPr="00FE3B5B">
        <w:rPr>
          <w:sz w:val="28"/>
          <w:szCs w:val="28"/>
        </w:rPr>
        <w:br/>
      </w:r>
    </w:p>
    <w:p w14:paraId="6A29217D" w14:textId="500AFA02" w:rsidR="00D24B26" w:rsidRPr="00FE3B5B" w:rsidRDefault="00D24B26" w:rsidP="000C78F5">
      <w:pPr>
        <w:tabs>
          <w:tab w:val="left" w:pos="0"/>
        </w:tabs>
        <w:ind w:left="-360" w:right="-720"/>
        <w:rPr>
          <w:sz w:val="28"/>
          <w:szCs w:val="28"/>
        </w:rPr>
      </w:pPr>
    </w:p>
    <w:sectPr w:rsidR="00D24B26" w:rsidRPr="00FE3B5B" w:rsidSect="00FE3B5B">
      <w:pgSz w:w="12240" w:h="15840"/>
      <w:pgMar w:top="10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8156A2"/>
    <w:multiLevelType w:val="hybridMultilevel"/>
    <w:tmpl w:val="4302F09E"/>
    <w:lvl w:ilvl="0" w:tplc="3C68E3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3F218D"/>
    <w:multiLevelType w:val="hybridMultilevel"/>
    <w:tmpl w:val="61B25FF8"/>
    <w:lvl w:ilvl="0" w:tplc="17D4903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44855"/>
    <w:multiLevelType w:val="hybridMultilevel"/>
    <w:tmpl w:val="32F66040"/>
    <w:lvl w:ilvl="0" w:tplc="37320B34">
      <w:numFmt w:val="bullet"/>
      <w:lvlText w:val="-"/>
      <w:lvlJc w:val="left"/>
      <w:pPr>
        <w:ind w:left="1404" w:hanging="360"/>
      </w:pPr>
      <w:rPr>
        <w:rFonts w:ascii="Times New Roman" w:eastAsiaTheme="minorEastAsia" w:hAnsi="Times New Roman" w:cs="Times New Roman"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12" w15:restartNumberingAfterBreak="0">
    <w:nsid w:val="4DB15622"/>
    <w:multiLevelType w:val="hybridMultilevel"/>
    <w:tmpl w:val="7CB8FFB4"/>
    <w:lvl w:ilvl="0" w:tplc="C34CD22C">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134124"/>
    <w:multiLevelType w:val="hybridMultilevel"/>
    <w:tmpl w:val="1F2401D0"/>
    <w:lvl w:ilvl="0" w:tplc="596AA688">
      <w:numFmt w:val="bullet"/>
      <w:lvlText w:val="-"/>
      <w:lvlJc w:val="left"/>
      <w:pPr>
        <w:ind w:left="1404" w:hanging="360"/>
      </w:pPr>
      <w:rPr>
        <w:rFonts w:ascii="Times New Roman" w:eastAsiaTheme="minorEastAsia" w:hAnsi="Times New Roman" w:cs="Times New Roman"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14" w15:restartNumberingAfterBreak="0">
    <w:nsid w:val="69E26332"/>
    <w:multiLevelType w:val="hybridMultilevel"/>
    <w:tmpl w:val="889A26AA"/>
    <w:lvl w:ilvl="0" w:tplc="EAF6659C">
      <w:numFmt w:val="bullet"/>
      <w:lvlText w:val="-"/>
      <w:lvlJc w:val="left"/>
      <w:pPr>
        <w:ind w:left="1080" w:hanging="360"/>
      </w:pPr>
      <w:rPr>
        <w:rFonts w:ascii="Times New Roman" w:eastAsiaTheme="minorEastAsia" w:hAnsi="Times New Roman" w:cs="Times New Roman" w:hint="default"/>
        <w:b/>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555B62"/>
    <w:multiLevelType w:val="hybridMultilevel"/>
    <w:tmpl w:val="E3C0F8FC"/>
    <w:lvl w:ilvl="0" w:tplc="33E2B06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463061">
    <w:abstractNumId w:val="8"/>
  </w:num>
  <w:num w:numId="2" w16cid:durableId="1616592379">
    <w:abstractNumId w:val="6"/>
  </w:num>
  <w:num w:numId="3" w16cid:durableId="1720981842">
    <w:abstractNumId w:val="5"/>
  </w:num>
  <w:num w:numId="4" w16cid:durableId="367223238">
    <w:abstractNumId w:val="4"/>
  </w:num>
  <w:num w:numId="5" w16cid:durableId="838616630">
    <w:abstractNumId w:val="7"/>
  </w:num>
  <w:num w:numId="6" w16cid:durableId="599681284">
    <w:abstractNumId w:val="3"/>
  </w:num>
  <w:num w:numId="7" w16cid:durableId="1887141634">
    <w:abstractNumId w:val="2"/>
  </w:num>
  <w:num w:numId="8" w16cid:durableId="1156339209">
    <w:abstractNumId w:val="1"/>
  </w:num>
  <w:num w:numId="9" w16cid:durableId="2090733076">
    <w:abstractNumId w:val="0"/>
  </w:num>
  <w:num w:numId="10" w16cid:durableId="1500462211">
    <w:abstractNumId w:val="11"/>
  </w:num>
  <w:num w:numId="11" w16cid:durableId="2059892194">
    <w:abstractNumId w:val="13"/>
  </w:num>
  <w:num w:numId="12" w16cid:durableId="1343586194">
    <w:abstractNumId w:val="12"/>
  </w:num>
  <w:num w:numId="13" w16cid:durableId="1426264548">
    <w:abstractNumId w:val="15"/>
  </w:num>
  <w:num w:numId="14" w16cid:durableId="1690718470">
    <w:abstractNumId w:val="10"/>
  </w:num>
  <w:num w:numId="15" w16cid:durableId="2121295531">
    <w:abstractNumId w:val="14"/>
  </w:num>
  <w:num w:numId="16" w16cid:durableId="18627441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8F5"/>
    <w:rsid w:val="0015074B"/>
    <w:rsid w:val="0029639D"/>
    <w:rsid w:val="00326F90"/>
    <w:rsid w:val="00AA1D8D"/>
    <w:rsid w:val="00B47730"/>
    <w:rsid w:val="00CB0664"/>
    <w:rsid w:val="00D24B26"/>
    <w:rsid w:val="00F6652D"/>
    <w:rsid w:val="00FC693F"/>
    <w:rsid w:val="00FE3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1D630"/>
  <w14:defaultImageDpi w14:val="300"/>
  <w15:docId w15:val="{92A117D8-C028-44CC-B882-53E58999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6"/>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Nguyen Hoang Xuan Son 20224896</cp:lastModifiedBy>
  <cp:revision>2</cp:revision>
  <cp:lastPrinted>2025-04-08T09:06:00Z</cp:lastPrinted>
  <dcterms:created xsi:type="dcterms:W3CDTF">2013-12-23T23:15:00Z</dcterms:created>
  <dcterms:modified xsi:type="dcterms:W3CDTF">2025-04-08T09:07:00Z</dcterms:modified>
  <cp:category/>
</cp:coreProperties>
</file>